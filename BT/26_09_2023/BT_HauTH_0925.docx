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Trình bày cách đặt tên trong Java cho biến (variable), hằng (constant), phương thức (method), lớp (class)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Biến (Variable):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Sử dụng kiểu chữ thường (lower camel case).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Bắt đầu bằng chữ cái hoặc dấu gạch dưới.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Ví dụ: myVariable, age, counter.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Hằng số (Constant):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Sử dụng kiểu chữ in hoa với dấu gạch dưới để phân cách từ.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Ví dụ: MAX_VALUE, PI, DEFAULT_PORT.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Phương thức (Method):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Sử dụng kiểu chữ thường (lower camel case).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Bắt đầu bằng chữ cái.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Ví dụ: calculateTotal(), getUserInfo().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Lớp (Class):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Sử dụng kiểu chữ in hoa cho mỗi từ (Upper Camel Case hoặc Pascal Case).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Bắt đầu bằng chữ cái in hoa.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Ví dụ: Person, StudentRecord, Calculator.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Giải thích các cách dùng của toán tử tăng (++), giảm (--)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397" w:firstLineChars="142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Toán tử tiền tố (++i): Tăng giá trị của biến trước khi sử dụng giá trị mới.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397" w:firstLineChars="142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Toán tử hậu tố (i++): Sử dụng giá trị hiện tại của biến trước khi tăng nó lên 1 đơn vị.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397" w:firstLineChars="142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Toán tử tiền tố (--i): Giảm giá trị của biến trước khi sử dụng giá trị mới.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397" w:firstLineChars="142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Toán tử hậu tố (i--): Sử dụng giá trị hiện tại của biến trước khi giảm nó đi 1 đơn vị.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397" w:firstLineChars="142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397" w:firstLineChars="142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"https://github.com/tranhuyhau/A2M"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1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https://github.com/tranhuyhau/A2M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397" w:firstLineChars="142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A797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963369"/>
    <w:rsid w:val="062F0AA5"/>
    <w:rsid w:val="127B4EF5"/>
    <w:rsid w:val="1CFB1C06"/>
    <w:rsid w:val="1DCF03F4"/>
    <w:rsid w:val="2D2820BC"/>
    <w:rsid w:val="2F9959A7"/>
    <w:rsid w:val="372831BB"/>
    <w:rsid w:val="3B5E7683"/>
    <w:rsid w:val="3BD66A3C"/>
    <w:rsid w:val="3F707A62"/>
    <w:rsid w:val="42F733D2"/>
    <w:rsid w:val="4548529E"/>
    <w:rsid w:val="4D84310F"/>
    <w:rsid w:val="4F8B72C6"/>
    <w:rsid w:val="525160E0"/>
    <w:rsid w:val="55D93918"/>
    <w:rsid w:val="568B2382"/>
    <w:rsid w:val="59D74A2F"/>
    <w:rsid w:val="5C441B7B"/>
    <w:rsid w:val="64284483"/>
    <w:rsid w:val="6AA34F58"/>
    <w:rsid w:val="73EA797E"/>
    <w:rsid w:val="7723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ind w:left="403" w:firstLine="562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  <w:ind w:left="403" w:firstLine="562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2023-09-11T13:58:00Z</dcterms:created>
  <dc:creator>ADMIN</dc:creator>
  <cp:lastModifiedBy>Hậu Trần Huy</cp:lastModifiedBy>
  <dcterms:modified xsi:type="dcterms:W3CDTF">2023-09-26T00:47:35Z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193B69553DC44912B52D95021A0001D3_11</vt:lpwstr>
  </property>
</Properties>
</file>